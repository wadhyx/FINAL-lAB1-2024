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Final de Proyecto de Laboratorio</w:t>
      </w:r>
    </w:p>
    <w:p>
      <w:r>
        <w:t>Autor: Wadhy Zahir Callan</w:t>
      </w:r>
    </w:p>
    <w:p>
      <w:pPr>
        <w:pStyle w:val="Heading2"/>
      </w:pPr>
      <w:r>
        <w:t>Título del Proyecto:</w:t>
      </w:r>
    </w:p>
    <w:p>
      <w:r>
        <w:t>Vehículo de Exploración y Recolección de Datos en Terrenos de Difícil Acceso</w:t>
      </w:r>
    </w:p>
    <w:p>
      <w:pPr>
        <w:pStyle w:val="Heading2"/>
      </w:pPr>
      <w:r>
        <w:t>Propósito y Funcionalidades del Prototipo</w:t>
      </w:r>
    </w:p>
    <w:p>
      <w:r>
        <w:t>El objetivo principal de este proyecto es desarrollar un vehículo autónomo y controlado de forma remota que pueda recolectar datos ambientales en terrenos y ambientes de difícil acceso, donde el ser humano no puede llegar fácilmente. Este vehículo está diseñado específicamente para tareas de exploración y reconocimiento.</w:t>
      </w:r>
    </w:p>
    <w:p>
      <w:pPr>
        <w:pStyle w:val="Heading3"/>
      </w:pPr>
      <w:r>
        <w:t>Funcionalidades principales del prototipo:</w:t>
      </w:r>
    </w:p>
    <w:p>
      <w:r>
        <w:t>1. Recolección de datos ambientales:</w:t>
        <w:br/>
        <w:t xml:space="preserve">   - Medición de temperatura y humedad mediante un sensor DHT11.</w:t>
        <w:br/>
        <w:t xml:space="preserve">   - Detección de niveles de monóxido de carbono (CO) con un sensor MQ9.</w:t>
        <w:br/>
        <w:t>2. Almacenamiento de datos:</w:t>
        <w:br/>
        <w:t xml:space="preserve">   - Los datos recopilados se registran y almacenan en una tarjeta SD utilizando un módulo lector de tarjeta SD.</w:t>
        <w:br/>
        <w:t>3. Sistema móvil autónomo:</w:t>
        <w:br/>
        <w:t xml:space="preserve">   - Implementación de un sistema de control remoto vía Bluetooth (HC-05).</w:t>
        <w:br/>
        <w:t xml:space="preserve">   - Capacidad para moverse de manera estable en terrenos complejos, utilizando un sistema de motores y sensores para interactuar con su entorno.</w:t>
      </w:r>
    </w:p>
    <w:p>
      <w:pPr>
        <w:pStyle w:val="Heading2"/>
      </w:pPr>
      <w:r>
        <w:t>Selección de Componentes</w:t>
      </w:r>
    </w:p>
    <w:p>
      <w:pPr>
        <w:pStyle w:val="Heading3"/>
      </w:pPr>
      <w:r>
        <w:t>Placas de Control:</w:t>
      </w:r>
    </w:p>
    <w:p>
      <w:r>
        <w:t>1. Arduino UNO R3 (Primera placa):</w:t>
        <w:br/>
        <w:t xml:space="preserve">   - Controla los motores a través de un shield L293D.</w:t>
        <w:br/>
        <w:t xml:space="preserve">   - Gestiona la comunicación Bluetooth con el módulo HC-05.</w:t>
        <w:br/>
        <w:t>2. Arduino UNO R3 (Segunda placa):</w:t>
        <w:br/>
        <w:t xml:space="preserve">   - Gestiona la adquisición de datos mediante los sensores DHT11 y MQ9.</w:t>
        <w:br/>
        <w:t xml:space="preserve">   - Almacena los datos en una tarjeta SD utilizando el módulo lector correspondiente.</w:t>
      </w:r>
    </w:p>
    <w:p>
      <w:pPr>
        <w:pStyle w:val="Heading3"/>
      </w:pPr>
      <w:r>
        <w:t>Sensores y Actuadores:</w:t>
      </w:r>
    </w:p>
    <w:p>
      <w:r>
        <w:t>1. Sensor DHT11: Mide la temperatura y la humedad.</w:t>
        <w:br/>
        <w:t>2. Sensor MQ9: Detecta niveles de monóxido de carbono (CO).</w:t>
        <w:br/>
        <w:t>3. Motores:</w:t>
        <w:br/>
        <w:t xml:space="preserve">   - Cuatro motores DC de 3 a 6 V con caja reductora.</w:t>
        <w:br/>
        <w:t>4. Módulo Bluetooth HC-05: Permite el control remoto del vehículo.</w:t>
      </w:r>
    </w:p>
    <w:p>
      <w:pPr>
        <w:pStyle w:val="Heading3"/>
      </w:pPr>
      <w:r>
        <w:t>Otros Componentes:</w:t>
      </w:r>
    </w:p>
    <w:p>
      <w:r>
        <w:t>1. Módulo lector de tarjeta SD para el almacenamiento de datos.</w:t>
        <w:br/>
        <w:t>2. Shield Drive L293D para el control de los motores.</w:t>
        <w:br/>
        <w:t>3. Cables jumper para realizar las conexiones eléctricas.</w:t>
      </w:r>
    </w:p>
    <w:p>
      <w:pPr>
        <w:pStyle w:val="Heading2"/>
      </w:pPr>
      <w:r>
        <w:t>Código Fuente: Control Remoto del Vehículo</w:t>
      </w:r>
    </w:p>
    <w:p>
      <w:r>
        <w:br/>
        <w:t>#include &lt;AFMotor.h&gt;</w:t>
        <w:br/>
        <w:t>#include &lt;SoftwareSerial.h&gt;</w:t>
        <w:br/>
        <w:br/>
        <w:t>int bluetoothTx = 2;</w:t>
        <w:br/>
        <w:t>int bluetoothRx = 3;</w:t>
        <w:br/>
        <w:t>SoftwareSerial bluetooth(bluetoothTx, bluetoothRx);</w:t>
        <w:br/>
        <w:br/>
        <w:t>AF_DCMotor motor1(1, MOTOR12_1KHZ);</w:t>
        <w:br/>
        <w:t>AF_DCMotor motor2(2, MOTOR12_1KHZ);</w:t>
        <w:br/>
        <w:t>AF_DCMotor motor3(3, MOTOR34_1KHZ);</w:t>
        <w:br/>
        <w:t>AF_DCMotor motor4(4, MOTOR34_1KHZ);</w:t>
        <w:br/>
        <w:br/>
        <w:t>void setup() {</w:t>
        <w:br/>
        <w:t xml:space="preserve">  Serial.begin(9600);</w:t>
        <w:br/>
        <w:t xml:space="preserve">  bluetooth.begin(9600);</w:t>
        <w:br/>
        <w:t xml:space="preserve">  motor1.setSpeed(200);</w:t>
        <w:br/>
        <w:t xml:space="preserve">  motor2.setSpeed(200);</w:t>
        <w:br/>
        <w:t xml:space="preserve">  motor3.setSpeed(200);</w:t>
        <w:br/>
        <w:t xml:space="preserve">  motor4.setSpeed(200);</w:t>
        <w:br/>
        <w:t xml:space="preserve">  detener();</w:t>
        <w:br/>
        <w:t xml:space="preserve">  Serial.println("Esperando comandos Bluetooth...");</w:t>
        <w:br/>
        <w:t>}</w:t>
        <w:br/>
        <w:br/>
        <w:t>void loop() {</w:t>
        <w:br/>
        <w:t xml:space="preserve">  if (bluetooth.available()) {</w:t>
        <w:br/>
        <w:t xml:space="preserve">    char command = bluetooth.read();</w:t>
        <w:br/>
        <w:t xml:space="preserve">    Serial.print("Comando recibido: ");</w:t>
        <w:br/>
        <w:t xml:space="preserve">    Serial.println(command);</w:t>
        <w:br/>
        <w:br/>
        <w:t xml:space="preserve">    switch (command) {</w:t>
        <w:br/>
        <w:t xml:space="preserve">      case 'F': adelante(); break;</w:t>
        <w:br/>
        <w:t xml:space="preserve">      case 'B': atras(); break;</w:t>
        <w:br/>
        <w:t xml:space="preserve">      case 'L': izquierda(); break;</w:t>
        <w:br/>
        <w:t xml:space="preserve">      case 'R': derecha(); break;</w:t>
        <w:br/>
        <w:t xml:space="preserve">      case 'S': detener(); break;</w:t>
        <w:br/>
        <w:t xml:space="preserve">      default: detener(); break;</w:t>
        <w:br/>
        <w:t xml:space="preserve">    }</w:t>
        <w:br/>
        <w:t xml:space="preserve">  }</w:t>
        <w:br/>
        <w:t>}</w:t>
        <w:br/>
        <w:br/>
        <w:t>void adelante() {</w:t>
        <w:br/>
        <w:t xml:space="preserve">  motor1.run(FORWARD);</w:t>
        <w:br/>
        <w:t xml:space="preserve">  motor2.run(FORWARD);</w:t>
        <w:br/>
        <w:t xml:space="preserve">  motor3.run(FORWARD);</w:t>
        <w:br/>
        <w:t xml:space="preserve">  motor4.run(FORWARD);</w:t>
        <w:br/>
        <w:t>}</w:t>
        <w:br/>
        <w:br/>
        <w:t>void atras() {</w:t>
        <w:br/>
        <w:t xml:space="preserve">  motor1.run(BACKWARD);</w:t>
        <w:br/>
        <w:t xml:space="preserve">  motor2.run(BACKWARD);</w:t>
        <w:br/>
        <w:t xml:space="preserve">  motor3.run(BACKWARD);</w:t>
        <w:br/>
        <w:t xml:space="preserve">  motor4.run(BACKWARD);</w:t>
        <w:br/>
        <w:t>}</w:t>
        <w:br/>
        <w:br/>
        <w:t>void izquierda() {</w:t>
        <w:br/>
        <w:t xml:space="preserve">  motor1.run(FORWARD);</w:t>
        <w:br/>
        <w:t xml:space="preserve">  motor2.run(FORWARD);</w:t>
        <w:br/>
        <w:t xml:space="preserve">  motor3.run(BACKWARD);</w:t>
        <w:br/>
        <w:t xml:space="preserve">  motor4.run(FORWARD);</w:t>
        <w:br/>
        <w:t>}</w:t>
        <w:br/>
        <w:br/>
        <w:t>void derecha() {</w:t>
        <w:br/>
        <w:t xml:space="preserve">  motor1.run(FORWARD);</w:t>
        <w:br/>
        <w:t xml:space="preserve">  motor2.run(FORWARD);</w:t>
        <w:br/>
        <w:t xml:space="preserve">  motor3.run(FORWARD);</w:t>
        <w:br/>
        <w:t xml:space="preserve">  motor4.run(BACKWARD);</w:t>
        <w:br/>
        <w:t>}</w:t>
        <w:br/>
        <w:br/>
        <w:t>void detener() {</w:t>
        <w:br/>
        <w:t xml:space="preserve">  motor1.run(RELEASE);</w:t>
        <w:br/>
        <w:t xml:space="preserve">  motor2.run(RELEASE);</w:t>
        <w:br/>
        <w:t xml:space="preserve">  motor3.run(RELEASE);</w:t>
        <w:br/>
        <w:t xml:space="preserve">  motor4.run(RELEASE);</w:t>
        <w:br/>
        <w:t>}</w:t>
        <w:br/>
      </w:r>
    </w:p>
    <w:p>
      <w:pPr>
        <w:pStyle w:val="Heading2"/>
      </w:pPr>
      <w:r>
        <w:t>Código Fuente: Recolector de Datos Ambientales</w:t>
      </w:r>
    </w:p>
    <w:p>
      <w:r>
        <w:br/>
        <w:t>#include &lt;Adafruit_Sensor.h&gt;</w:t>
        <w:br/>
        <w:t>#include &lt;DHT.h&gt;</w:t>
        <w:br/>
        <w:t>#include &lt;DHT_U.h&gt;</w:t>
        <w:br/>
        <w:t>#include &lt;SD.h&gt;</w:t>
        <w:br/>
        <w:br/>
        <w:t>#define DHTPIN A0</w:t>
        <w:br/>
        <w:t>#define DHTTYPE DHT11</w:t>
        <w:br/>
        <w:br/>
        <w:t>DHT dht(DHTPIN, DHTTYPE);</w:t>
        <w:br/>
        <w:t>#define MQ9PIN A1</w:t>
        <w:br/>
        <w:br/>
        <w:t>const int chipSelect = 10;</w:t>
        <w:br/>
        <w:br/>
        <w:t>void setup() {</w:t>
        <w:br/>
        <w:t xml:space="preserve">  Serial.begin(9600);</w:t>
        <w:br/>
        <w:t xml:space="preserve">  dht.begin();</w:t>
        <w:br/>
        <w:t xml:space="preserve">  if (!SD.begin(chipSelect)) {</w:t>
        <w:br/>
        <w:t xml:space="preserve">    Serial.println("Error al inicializar la tarjeta SD.");</w:t>
        <w:br/>
        <w:t xml:space="preserve">    while (true);</w:t>
        <w:br/>
        <w:t xml:space="preserve">  }</w:t>
        <w:br/>
        <w:t xml:space="preserve">  Serial.println("Tarjeta SD inicializada correctamente.");</w:t>
        <w:br/>
        <w:t>}</w:t>
        <w:br/>
        <w:br/>
        <w:t>void loop() {</w:t>
        <w:br/>
        <w:t xml:space="preserve">  float hum = dht.readHumidity();</w:t>
        <w:br/>
        <w:t xml:space="preserve">  float temp = dht.readTemperature();</w:t>
        <w:br/>
        <w:t xml:space="preserve">  if (isnan(hum) || isnan(temp)) {</w:t>
        <w:br/>
        <w:t xml:space="preserve">    Serial.println("Error al leer el sensor DHT.");</w:t>
        <w:br/>
        <w:t xml:space="preserve">    return;</w:t>
        <w:br/>
        <w:t xml:space="preserve">  }</w:t>
        <w:br/>
        <w:t xml:space="preserve">  int gasValue = analogRead(MQ9PIN);</w:t>
        <w:br/>
        <w:t xml:space="preserve">  Serial.print("Temperatura: ");</w:t>
        <w:br/>
        <w:t xml:space="preserve">  Serial.print(temp);</w:t>
        <w:br/>
        <w:t xml:space="preserve">  Serial.print(" °C, Humedad: ");</w:t>
        <w:br/>
        <w:t xml:space="preserve">  Serial.print(hum);</w:t>
        <w:br/>
        <w:t xml:space="preserve">  Serial.print(" %, Gas: ");</w:t>
        <w:br/>
        <w:t xml:space="preserve">  Serial.println(gasValue);</w:t>
        <w:br/>
        <w:br/>
        <w:t xml:space="preserve">  File dataFile = SD.open("datos.txt", FILE_WRITE);</w:t>
        <w:br/>
        <w:t xml:space="preserve">  if (dataFile) {</w:t>
        <w:br/>
        <w:t xml:space="preserve">    dataFile.print("Temperatura: ");</w:t>
        <w:br/>
        <w:t xml:space="preserve">    dataFile.print(temp);</w:t>
        <w:br/>
        <w:t xml:space="preserve">    dataFile.print(" °C, Humedad: ");</w:t>
        <w:br/>
        <w:t xml:space="preserve">    dataFile.print(hum);</w:t>
        <w:br/>
        <w:t xml:space="preserve">    dataFile.print(" %, Gas: ");</w:t>
        <w:br/>
        <w:t xml:space="preserve">    dataFile.println(gasValue);</w:t>
        <w:br/>
        <w:t xml:space="preserve">    dataFile.close();</w:t>
        <w:br/>
        <w:t xml:space="preserve">    Serial.println("Datos guardados correctamente en la tarjeta SD.");</w:t>
        <w:br/>
        <w:t xml:space="preserve">  } else {</w:t>
        <w:br/>
        <w:t xml:space="preserve">    Serial.println("Error al abrir el archivo en la tarjeta SD.");</w:t>
        <w:br/>
        <w:t xml:space="preserve">  }</w:t>
        <w:br/>
        <w:t xml:space="preserve">  delay(1000);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